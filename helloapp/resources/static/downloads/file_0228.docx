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Conversion: </w:t>
        <w:br/>
        <w:br/>
        <w:t>You are going home with a feeding tube in place  If you normally take any medications by mouth  you will</w:t>
        <w:br/>
        <w:br/>
        <w:t>need to take them through your feeding tube  You can make this easier by calling your pharmacist t</w:t>
        <w:br/>
        <w:t>o see</w:t>
        <w:br/>
        <w:t>whether any of your medications are available in liquid form  If they are  ask that your prescr</w:t>
        <w:br/>
        <w:t>iptions be filled</w:t>
        <w:br/>
        <w:t xml:space="preserve">with liquid medications </w:t>
        <w:br/>
        <w:br/>
        <w:t>You were shown how to care for your type of feeding tube in the hospital  If you did not receive an instruct</w:t>
        <w:br/>
        <w:t>ion</w:t>
        <w:br/>
        <w:t>sheet on caring for your tube  ask for one  This sheet provides general guidelines and steps to fol</w:t>
        <w:br/>
        <w:t>low when</w:t>
        <w:br/>
        <w:t xml:space="preserve">taking medication through a feeding tube </w:t>
        <w:br/>
        <w:t>Before you Begin</w:t>
        <w:br/>
        <w:t xml:space="preserve">Remember to </w:t>
        <w:br/>
        <w:t xml:space="preserve">Use liquid medications whenever possible </w:t>
        <w:br/>
        <w:t xml:space="preserve">Tell all your health care providers that you take medications through your tube </w:t>
        <w:br/>
        <w:t xml:space="preserve">Don™t mix medications with feeding formula unless your doctor says it™s okay </w:t>
        <w:br/>
        <w:t>Flush your tube before  between  and after giving medications to prevent the tube from getting</w:t>
        <w:br/>
        <w:t xml:space="preserve"> clogged </w:t>
        <w:br/>
        <w:t>Gather your supplies</w:t>
        <w:br/>
        <w:t xml:space="preserve">Here s what you will need </w:t>
        <w:br/>
        <w:t xml:space="preserve">Measuring cup that is marked with ml or cc  these are the same thing </w:t>
        <w:br/>
        <w:t>Measuring spoon or syringe marked with ml or cc</w:t>
        <w:br/>
        <w:t>50 ml  cc  or larger syringe</w:t>
        <w:br/>
        <w:t xml:space="preserve">Bowl of tap water  2 cups or more </w:t>
        <w:br/>
        <w:t>Taking Your Medication</w:t>
        <w:br/>
        <w:t xml:space="preserve">Check the placement of your feeding tube the way you were shown in the hospital </w:t>
        <w:br/>
        <w:t xml:space="preserve">Prepare each medication the way you were shown in the hospital </w:t>
        <w:br/>
        <w:t xml:space="preserve">Take your medications in the following order </w:t>
        <w:br/>
        <w:t xml:space="preserve">Liquid medications first </w:t>
        <w:br/>
        <w:t xml:space="preserve">Medications that need to be dissolved second </w:t>
        <w:br/>
        <w:t xml:space="preserve">Thick medications last </w:t>
        <w:br/>
        <w:t>Measure the prescribed amount of liquid medication  or crush pills and dissolve powder in 15 ml  a</w:t>
        <w:br/>
        <w:t>bout</w:t>
        <w:br/>
        <w:t xml:space="preserve">1 tablespoon  or more of warm water </w:t>
        <w:br/>
        <w:t>Remove the plunger from the 50 ml syringe  Pour 30 ml of warm water into the syringe and flush your</w:t>
        <w:br/>
        <w:t xml:space="preserve">tube </w:t>
        <w:br/>
        <w:t>Pour the medication into the syringe   Do not use the syringe plunger to push the medication into the</w:t>
        <w:br/>
        <w:t xml:space="preserve">tube   Let the medication flow in slowly </w:t>
        <w:br/>
        <w:t>Be sure to flush your tube with 5 ml  about 1 teaspoon  or more of warm water between all medic</w:t>
        <w:br/>
        <w:t xml:space="preserve">ations </w:t>
        <w:br/>
        <w:t xml:space="preserve">Take each medication by itself  Never mix medications together in the syringe </w:t>
        <w:br/>
        <w:t xml:space="preserve">Flush the tube with 30 ml of warm water after all medications have been given </w:t>
        <w:br/>
        <w:t>Wait before restarting your tube feeding  Some medications don™t work when mixed with the f</w:t>
        <w:br/>
        <w:t>eeding</w:t>
        <w:br/>
        <w:t xml:space="preserve">formula  Ask your doctor how long you should wait to start feeding after taking medications </w:t>
        <w:br/>
        <w:t xml:space="preserve">Keep your tube clamped in between feedings </w:t>
        <w:br/>
        <w:t>Follow Up</w:t>
        <w:br/>
        <w:t xml:space="preserve">Make a follow up appointment as directed by our staff </w:t>
        <w:br/>
        <w:t xml:space="preserve"> When to Call Your Doctor</w:t>
        <w:br/>
        <w:t xml:space="preserve">Call your doctor right away if you have any of the </w:t>
        <w:br/>
        <w:t xml:space="preserve">following </w:t>
        <w:br/>
        <w:t>Coughing</w:t>
        <w:br/>
        <w:t>Trouble breathing during feeding  flushing  or givi</w:t>
        <w:br/>
        <w:t>ng medication</w:t>
        <w:br/>
        <w:t>Tube that can™t be unclogged</w:t>
        <w:br/>
        <w:t>Tube that falls out or difficulty telling if the tu</w:t>
        <w:br/>
        <w:t>be is in your stomach</w:t>
        <w:br/>
        <w:t>Diarrhea that lasts more than 3 loose stools</w:t>
        <w:br/>
        <w:t>Constipation that lasts more than 48 hours</w:t>
        <w:br/>
        <w:t>Nausea or vomiting</w:t>
        <w:br/>
        <w:t>Bloody or coffee colored drainage through the tube</w:t>
        <w:br/>
        <w:t>Red  warm  or tender skin around the tube</w:t>
        <w:br/>
        <w:t>Sudden increase or decrease in the amount of draina</w:t>
        <w:br/>
        <w:t>ge through the tube</w:t>
        <w:br/>
        <w:t>Sudden weight loss or gain  more than 2 pounds in 2</w:t>
        <w:br/>
        <w:t xml:space="preserve">4 hours </w:t>
        <w:br/>
        <w:t>Bloated or tight stomach</w:t>
        <w:br/>
        <w:t xml:space="preserve">Fever above 101 5°F  38 5°C </w:t>
        <w:br/>
        <w:t xml:space="preserve">           </w:t>
        <w:br/>
        <w:t xml:space="preserve">  "   "            </w:t>
        <w:br/>
        <w:t xml:space="preserve"> </w:t>
        <w:br/>
        <w:t xml:space="preserve">                </w:t>
        <w:br/>
        <w:t xml:space="preserve">    "         </w:t>
        <w:br/>
        <w:br/>
        <w:t xml:space="preserve">     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